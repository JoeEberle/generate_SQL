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2025-04-08 at 18:59:55.315693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