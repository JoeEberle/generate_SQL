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2025-04-28 at 23:42:34.221381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